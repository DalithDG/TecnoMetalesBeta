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361C" w14:textId="5DAD7DEE" w:rsidR="00931402" w:rsidRDefault="00931402">
      <w:r>
        <w:t>Isaac David Gonzales Estrada</w:t>
      </w:r>
    </w:p>
    <w:p w14:paraId="63C507E6" w14:textId="63A8EE62" w:rsidR="00931402" w:rsidRDefault="00931402">
      <w:r>
        <w:t>Duban Ernesto Colon Garcia</w:t>
      </w:r>
    </w:p>
    <w:p w14:paraId="62CE1AB6" w14:textId="7DBB9489" w:rsidR="00931402" w:rsidRDefault="00931402">
      <w:r>
        <w:t>Luis Felipe Perez</w:t>
      </w:r>
    </w:p>
    <w:p w14:paraId="203E3AAA" w14:textId="299DD524" w:rsidR="00931402" w:rsidRDefault="00931402">
      <w:proofErr w:type="spellStart"/>
      <w:r>
        <w:t>Dalith</w:t>
      </w:r>
      <w:proofErr w:type="spellEnd"/>
      <w:r>
        <w:t xml:space="preserve"> </w:t>
      </w:r>
      <w:proofErr w:type="spellStart"/>
      <w:r>
        <w:t>Dony</w:t>
      </w:r>
      <w:proofErr w:type="spellEnd"/>
      <w:r>
        <w:t xml:space="preserve"> Garcia Lopez</w:t>
      </w:r>
    </w:p>
    <w:p w14:paraId="1FBE8325" w14:textId="77777777" w:rsidR="00931402" w:rsidRDefault="00931402"/>
    <w:p w14:paraId="1132C000" w14:textId="3A13AC1C" w:rsidR="00931402" w:rsidRDefault="00931402">
      <w:r>
        <w:t>TECNOMETALES</w:t>
      </w:r>
    </w:p>
    <w:p w14:paraId="4C3F0CEF" w14:textId="08507204" w:rsidR="003421A4" w:rsidRDefault="00491C39">
      <w:r>
        <w:t xml:space="preserve">La </w:t>
      </w:r>
      <w:proofErr w:type="spellStart"/>
      <w:r>
        <w:t>empresa</w:t>
      </w:r>
      <w:proofErr w:type="spellEnd"/>
      <w:r>
        <w:t xml:space="preserve"> </w:t>
      </w:r>
      <w:proofErr w:type="spellStart"/>
      <w:r>
        <w:t>TecnoMetales</w:t>
      </w:r>
      <w:proofErr w:type="spellEnd"/>
      <w:r>
        <w:t xml:space="preserve"> se encuentra en una etapa en la que resulta necesario implementar herramientas tecnológicas que optimicen sus procesos internos. Una de las estrategias más viables es el desarrollo de un software personalizado que permita </w:t>
      </w:r>
      <w:r>
        <w:t>gestionar de manera más eficiente tanto el inventario como la producción de metales. Esta herramienta no solo debe mejorar la interfaz de usuario, facilitando el acceso a las funciones clave del sistema, sino también integrar las nuevas tecnologías que han</w:t>
      </w:r>
      <w:r>
        <w:t xml:space="preserve"> surgid...</w:t>
      </w:r>
    </w:p>
    <w:p w14:paraId="29E00D7C" w14:textId="77777777" w:rsidR="003421A4" w:rsidRDefault="00491C39">
      <w:r>
        <w:t xml:space="preserve">El objetivo principal de este software es automatizar y simplificar las operaciones que actualmente se realizan de forma manual o mediante plataformas poco eficientes. Por lo tanto, se propone dividir el software en módulos especializados, cada </w:t>
      </w:r>
      <w:r>
        <w:t>uno diseñado para atender un área específica de la empresa, lo cual favorecerá la organización y la productividad.</w:t>
      </w:r>
    </w:p>
    <w:p w14:paraId="13720DAA" w14:textId="77777777" w:rsidR="003421A4" w:rsidRDefault="00491C39">
      <w:r>
        <w:t>Uno de los módulos más relevantes será el de comercialización, encargado exclusivamente de gestionar las ventas y compras de metales. Este mó</w:t>
      </w:r>
      <w:r>
        <w:t>dulo permitirá realizar transacciones de forma más ágil, segura y controlada, optimizando el seguimiento de cada operación comercial realizada por la empresa. Además, contribuirá a mantener actualizados los registros de proveedores y clientes, así como a f</w:t>
      </w:r>
      <w:r>
        <w:t>acilitar la generación de reportes financieros.</w:t>
      </w:r>
    </w:p>
    <w:p w14:paraId="1982EE67" w14:textId="77777777" w:rsidR="003421A4" w:rsidRDefault="00491C39">
      <w:r>
        <w:t>Otro módulo esencial será el de producción, orientado al control de los procesos industriales relacionados con la transformación y manejo de los metales. Este apartado permitirá llevar un control detallado de</w:t>
      </w:r>
      <w:r>
        <w:t xml:space="preserve"> cada etapa de la producción, desde la recepción de materias primas hasta la obtención del producto final, asegurando así una trazabilidad precisa y una mejora en la calidad del producto.</w:t>
      </w:r>
    </w:p>
    <w:p w14:paraId="4F00AF5F" w14:textId="77777777" w:rsidR="003421A4" w:rsidRDefault="00491C39">
      <w:r>
        <w:t>Adicionalmente, se propone el desarrollo de un módulo específico par</w:t>
      </w:r>
      <w:r>
        <w:t>a la gestión del personal. Este apartado permitirá administrar eficientemente la nómina, los pagos, la asistencia y el control de entrada y salida de los trabajadores. Esta automatización contribuirá a reducir errores humanos y facilitará el trabajo del ár</w:t>
      </w:r>
      <w:r>
        <w:t>ea de recursos humanos.</w:t>
      </w:r>
    </w:p>
    <w:p w14:paraId="6854B410" w14:textId="77777777" w:rsidR="003421A4" w:rsidRDefault="00491C39">
      <w:r>
        <w:lastRenderedPageBreak/>
        <w:t>En conclusión, la implementación de un software integral y modular representa una solución estratégica para TecnoMetales, ya que permitirá centralizar los procesos más importantes de la empresa, mejorar la eficiencia operativa y gar</w:t>
      </w:r>
      <w:r>
        <w:t>antizar una mejor toma de decisiones basada en datos en tiempo real.</w:t>
      </w:r>
    </w:p>
    <w:p w14:paraId="148CC0E0" w14:textId="77777777" w:rsidR="003421A4" w:rsidRDefault="00491C39">
      <w:r>
        <w:br/>
        <w:t>García, D. E. C. (2025). *Propuesta de desarrollo de software para la optimización de procesos en empresas metalúrgicas*. TecnoMetales.</w:t>
      </w:r>
    </w:p>
    <w:sectPr w:rsidR="003421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21A4"/>
    <w:rsid w:val="00491C39"/>
    <w:rsid w:val="0093140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1A75B"/>
  <w14:defaultImageDpi w14:val="300"/>
  <w15:docId w15:val="{13F16BC3-F746-45F2-B8B6-462DFC49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2211</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Duban Garcia</cp:lastModifiedBy>
  <cp:revision>2</cp:revision>
  <dcterms:created xsi:type="dcterms:W3CDTF">2025-08-07T19:20:00Z</dcterms:created>
  <dcterms:modified xsi:type="dcterms:W3CDTF">2025-08-07T19:20:00Z</dcterms:modified>
  <cp:category/>
</cp:coreProperties>
</file>